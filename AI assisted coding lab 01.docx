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239C" w:rsidRDefault="00AD0501">
      <w:pPr>
        <w:pStyle w:val="Title"/>
      </w:pPr>
      <w:r>
        <w:t>AI Assisted Coding Lab Assignment (1.4/24)</w:t>
      </w:r>
    </w:p>
    <w:p w:rsidR="00C315B1" w:rsidRDefault="00C315B1" w:rsidP="00C315B1">
      <w:r>
        <w:t xml:space="preserve">Name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Aluwala</w:t>
      </w:r>
      <w:proofErr w:type="spellEnd"/>
      <w:r>
        <w:t xml:space="preserve"> </w:t>
      </w:r>
      <w:proofErr w:type="spellStart"/>
      <w:r>
        <w:t>Sharanya</w:t>
      </w:r>
      <w:proofErr w:type="spellEnd"/>
      <w:r>
        <w:t xml:space="preserve"> </w:t>
      </w:r>
    </w:p>
    <w:p w:rsidR="00C315B1" w:rsidRDefault="00C315B1" w:rsidP="00C315B1">
      <w:r>
        <w:t xml:space="preserve">Roll No </w:t>
      </w:r>
      <w:proofErr w:type="gramStart"/>
      <w:r>
        <w:t xml:space="preserve">  :</w:t>
      </w:r>
      <w:proofErr w:type="gramEnd"/>
      <w:r>
        <w:t xml:space="preserve"> 2403A52013 </w:t>
      </w:r>
    </w:p>
    <w:p w:rsidR="00C315B1" w:rsidRDefault="00E46747" w:rsidP="00C315B1">
      <w:r>
        <w:t>Section   : CS-AI B</w:t>
      </w:r>
      <w:bookmarkStart w:id="0" w:name="_GoBack"/>
      <w:bookmarkEnd w:id="0"/>
      <w:r w:rsidR="00C315B1">
        <w:t>02</w:t>
      </w:r>
    </w:p>
    <w:p w:rsidR="0035239C" w:rsidRDefault="00AD0501">
      <w:pPr>
        <w:pStyle w:val="Heading1"/>
      </w:pPr>
      <w:r>
        <w:t>Task 1: GitHub Copilot Setup</w:t>
      </w:r>
    </w:p>
    <w:p w:rsidR="00AD0501" w:rsidRDefault="00AD0501" w:rsidP="00AD0501">
      <w:pPr>
        <w:pStyle w:val="NormalWeb"/>
      </w:pPr>
      <w:r>
        <w:rPr>
          <w:noProof/>
        </w:rPr>
        <w:drawing>
          <wp:inline distT="0" distB="0" distL="0" distR="0">
            <wp:extent cx="3962268" cy="2672228"/>
            <wp:effectExtent l="0" t="0" r="635" b="0"/>
            <wp:docPr id="1" name="Picture 1" descr="C:\Users\LENOVO\Pictures\assi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Pictures\assin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2063" cy="2813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0501" w:rsidRDefault="00AD0501" w:rsidP="00AD0501">
      <w:pPr>
        <w:pStyle w:val="NormalWeb"/>
      </w:pPr>
    </w:p>
    <w:p w:rsidR="00AD0501" w:rsidRDefault="00AD0501" w:rsidP="00AD0501">
      <w:pPr>
        <w:pStyle w:val="NormalWeb"/>
      </w:pPr>
      <w:r>
        <w:rPr>
          <w:noProof/>
        </w:rPr>
        <w:drawing>
          <wp:inline distT="0" distB="0" distL="0" distR="0">
            <wp:extent cx="3961765" cy="1622075"/>
            <wp:effectExtent l="0" t="0" r="635" b="0"/>
            <wp:docPr id="2" name="Picture 2" descr="C:\Users\LENOVO\Pictures\assi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Pictures\assin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282" cy="1653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0501" w:rsidRDefault="00AD0501" w:rsidP="00AD0501">
      <w:pPr>
        <w:pStyle w:val="NormalWeb"/>
      </w:pPr>
      <w:r>
        <w:rPr>
          <w:noProof/>
        </w:rPr>
        <w:lastRenderedPageBreak/>
        <w:drawing>
          <wp:inline distT="0" distB="0" distL="0" distR="0" wp14:anchorId="79A11163" wp14:editId="3324EEF0">
            <wp:extent cx="3943350" cy="1902030"/>
            <wp:effectExtent l="0" t="0" r="0" b="3175"/>
            <wp:docPr id="3" name="Picture 3" descr="C:\Users\LENOVO\Pictures\assin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NOVO\Pictures\assin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7628" cy="1947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0501" w:rsidRDefault="00AD0501" w:rsidP="00AD0501">
      <w:pPr>
        <w:pStyle w:val="NormalWeb"/>
      </w:pPr>
    </w:p>
    <w:p w:rsidR="00AD0501" w:rsidRDefault="00AD0501" w:rsidP="00AD0501">
      <w:pPr>
        <w:pStyle w:val="NormalWeb"/>
      </w:pPr>
    </w:p>
    <w:p w:rsidR="00AD0501" w:rsidRDefault="00AD0501" w:rsidP="00AD0501">
      <w:pPr>
        <w:pStyle w:val="NormalWeb"/>
      </w:pPr>
    </w:p>
    <w:p w:rsidR="00AD0501" w:rsidRPr="00AD0501" w:rsidRDefault="00AD0501" w:rsidP="00AD0501"/>
    <w:p w:rsidR="0035239C" w:rsidRDefault="00AD0501">
      <w:pPr>
        <w:pStyle w:val="Heading1"/>
      </w:pPr>
      <w:r>
        <w:t>Task 2: Maximum of Three Numbers</w:t>
      </w:r>
    </w:p>
    <w:p w:rsidR="0035239C" w:rsidRDefault="00AD0501">
      <w:r>
        <w:t>Prompt used:</w:t>
      </w:r>
      <w:r>
        <w:br/>
        <w:t># Function to find the maximum of three numbers</w:t>
      </w:r>
    </w:p>
    <w:p w:rsidR="0035239C" w:rsidRDefault="00AD0501">
      <w:r>
        <w:t>Code:</w:t>
      </w:r>
    </w:p>
    <w:p w:rsidR="00E46747" w:rsidRDefault="00E46747" w:rsidP="00E467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46747"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4971876" cy="2446020"/>
            <wp:effectExtent l="0" t="0" r="635" b="0"/>
            <wp:docPr id="5" name="Picture 5" descr="C:\Users\LENOVO\Pictures\final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Pictures\final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8818" cy="2493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6747" w:rsidRDefault="00E46747" w:rsidP="00E467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E46747" w:rsidRDefault="00E46747" w:rsidP="00E46747">
      <w:r>
        <w:t>Explanation:</w:t>
      </w:r>
      <w:r>
        <w:br/>
        <w:t>The function uses Python’s built-in max() function to return the largest of the three inputs.</w:t>
      </w:r>
    </w:p>
    <w:p w:rsidR="00E46747" w:rsidRDefault="00E46747" w:rsidP="00E46747">
      <w:r>
        <w:lastRenderedPageBreak/>
        <w:t>Sample Output:</w:t>
      </w:r>
      <w:r>
        <w:br/>
        <w:t>Maximum is: 25</w:t>
      </w:r>
    </w:p>
    <w:p w:rsidR="00E46747" w:rsidRPr="00E46747" w:rsidRDefault="00E46747" w:rsidP="00E467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35239C" w:rsidRDefault="0035239C"/>
    <w:p w:rsidR="0035239C" w:rsidRDefault="00AD0501">
      <w:pPr>
        <w:pStyle w:val="Heading1"/>
      </w:pPr>
      <w:r>
        <w:t>Task 3: Factorial (Recursive)</w:t>
      </w:r>
    </w:p>
    <w:p w:rsidR="0035239C" w:rsidRDefault="00AD0501">
      <w:r>
        <w:t>Prompt used:</w:t>
      </w:r>
      <w:r>
        <w:br/>
        <w:t># Recursive function to calculate factorial</w:t>
      </w:r>
    </w:p>
    <w:p w:rsidR="0035239C" w:rsidRDefault="00AD0501">
      <w:r>
        <w:t>Code:</w:t>
      </w:r>
    </w:p>
    <w:p w:rsidR="00E46747" w:rsidRDefault="00E46747" w:rsidP="00E467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46747"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4968240" cy="2540300"/>
            <wp:effectExtent l="0" t="0" r="3810" b="0"/>
            <wp:docPr id="7" name="Picture 7" descr="C:\Users\LENOVO\Pictures\final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NOVO\Pictures\final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458" cy="2555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6747" w:rsidRDefault="00E46747" w:rsidP="00E467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E46747" w:rsidRDefault="00E46747" w:rsidP="00E46747">
      <w:r>
        <w:t>Explanation:</w:t>
      </w:r>
      <w:r>
        <w:br/>
        <w:t>The function calls itself recursively until n becomes 1 or 0, which is the base case.</w:t>
      </w:r>
    </w:p>
    <w:p w:rsidR="00E46747" w:rsidRPr="00E46747" w:rsidRDefault="00E46747" w:rsidP="00E467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t>Sample Output:</w:t>
      </w:r>
      <w:r>
        <w:br/>
        <w:t>Factorial of 5 is: 120</w:t>
      </w:r>
    </w:p>
    <w:p w:rsidR="00E46747" w:rsidRPr="00E46747" w:rsidRDefault="00E46747" w:rsidP="00E467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35239C" w:rsidRDefault="00AD0501">
      <w:pPr>
        <w:pStyle w:val="Heading1"/>
      </w:pPr>
      <w:r>
        <w:t>Task 4: Student Class</w:t>
      </w:r>
    </w:p>
    <w:p w:rsidR="0035239C" w:rsidRDefault="00AD0501">
      <w:r>
        <w:t>Prompt used:</w:t>
      </w:r>
      <w:r>
        <w:br/>
        <w:t># Define a class Student with name, roll_no, marks and display method</w:t>
      </w:r>
    </w:p>
    <w:p w:rsidR="0035239C" w:rsidRDefault="00AD0501">
      <w:r>
        <w:t>Code:</w:t>
      </w:r>
    </w:p>
    <w:p w:rsidR="00E46747" w:rsidRPr="00E46747" w:rsidRDefault="00E46747" w:rsidP="00E467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46747"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4861560" cy="2717105"/>
            <wp:effectExtent l="0" t="0" r="0" b="7620"/>
            <wp:docPr id="8" name="Picture 8" descr="C:\Users\LENOVO\Pictures\final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ENOVO\Pictures\final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0257" cy="2744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239C" w:rsidRDefault="0035239C"/>
    <w:p w:rsidR="0035239C" w:rsidRDefault="00AD0501">
      <w:r>
        <w:t>Explanation:</w:t>
      </w:r>
      <w:r>
        <w:br/>
        <w:t>This class defines a constructor (__init__) and a method display() to print the details of a student object.</w:t>
      </w:r>
    </w:p>
    <w:p w:rsidR="0035239C" w:rsidRDefault="00AD0501">
      <w:r>
        <w:t>Sample Output:</w:t>
      </w:r>
      <w:r>
        <w:br/>
        <w:t>Name: Aluwala Sharanya</w:t>
      </w:r>
      <w:r>
        <w:br/>
        <w:t>Roll No: 2403A52013</w:t>
      </w:r>
      <w:r>
        <w:br/>
        <w:t>Marks: 89</w:t>
      </w:r>
    </w:p>
    <w:p w:rsidR="0035239C" w:rsidRDefault="00AD0501">
      <w:pPr>
        <w:pStyle w:val="Heading1"/>
      </w:pPr>
      <w:r>
        <w:t>Task 5: Word Frequency</w:t>
      </w:r>
    </w:p>
    <w:p w:rsidR="0035239C" w:rsidRDefault="00AD0501">
      <w:r>
        <w:t>Prompt used:</w:t>
      </w:r>
      <w:r>
        <w:br/>
        <w:t># Function to return word frequency from a given string</w:t>
      </w:r>
    </w:p>
    <w:p w:rsidR="0035239C" w:rsidRDefault="00AD0501">
      <w:r>
        <w:t>Code:</w:t>
      </w:r>
    </w:p>
    <w:p w:rsidR="00E46747" w:rsidRPr="00E46747" w:rsidRDefault="00E46747" w:rsidP="00E467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46747"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3909646" cy="2189112"/>
            <wp:effectExtent l="0" t="0" r="0" b="1905"/>
            <wp:docPr id="9" name="Picture 9" descr="C:\Users\LENOVO\Pictures\final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ENOVO\Pictures\final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4974" cy="2208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239C" w:rsidRDefault="0035239C"/>
    <w:p w:rsidR="0035239C" w:rsidRDefault="00AD0501">
      <w:r>
        <w:t>Explanation:</w:t>
      </w:r>
      <w:r>
        <w:br/>
        <w:t>The function splits the input string into words, converts them to lowercase, and uses a dictionary to count how many times each word appears.</w:t>
      </w:r>
    </w:p>
    <w:p w:rsidR="0035239C" w:rsidRDefault="00AD0501">
      <w:r>
        <w:t>Sample Output:</w:t>
      </w:r>
      <w:r>
        <w:br/>
        <w:t>{'ai': 2, 'makes': 1, 'coding': 2, 'easier': 1, 'is': 1, 'fun': 1, 'with': 1}</w:t>
      </w:r>
    </w:p>
    <w:sectPr w:rsidR="0035239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5239C"/>
    <w:rsid w:val="00AA1D8D"/>
    <w:rsid w:val="00AD0501"/>
    <w:rsid w:val="00B47730"/>
    <w:rsid w:val="00C315B1"/>
    <w:rsid w:val="00CB0664"/>
    <w:rsid w:val="00E4674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0B6D3F3"/>
  <w14:defaultImageDpi w14:val="300"/>
  <w15:docId w15:val="{1E2A227D-BA29-45CC-81B3-ACE5F6A6B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AD05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58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2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2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9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2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7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6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73E28A4-5DDF-42A6-99AD-8584EE5FD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LENOVO</cp:lastModifiedBy>
  <cp:revision>4</cp:revision>
  <dcterms:created xsi:type="dcterms:W3CDTF">2013-12-23T23:15:00Z</dcterms:created>
  <dcterms:modified xsi:type="dcterms:W3CDTF">2025-08-06T14:22:00Z</dcterms:modified>
  <cp:category/>
</cp:coreProperties>
</file>